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y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</w:p>
    <w:p>
      <w:pPr>
        <w:pStyle w:val="Heading1"/>
      </w:pPr>
      <w:r>
        <w:rPr>
          <w:b w:val="0"/>
          <w:i w:val="0"/>
        </w:rPr>
        <w:t>В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</w:p>
    <w:p>
      <w:r>
        <w:rPr>
          <w:b w:val="0"/>
          <w:i w:val="0"/>
        </w:rPr>
        <w:t>P</w:t>
      </w:r>
      <w:r>
        <w:rPr>
          <w:b w:val="0"/>
          <w:i w:val="0"/>
        </w:rPr>
        <w:t>y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</w:p>
    <w:p>
      <w:pPr>
        <w:pStyle w:val="Heading2"/>
      </w:pP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</w:p>
    <w:p>
      <w:pPr>
        <w:pStyle w:val="ListBullet"/>
      </w:pP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</w:p>
    <w:p>
      <w:pPr>
        <w:pStyle w:val="ListBullet"/>
      </w:pP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</w:p>
    <w:p>
      <w:pPr>
        <w:pStyle w:val="ListBullet"/>
      </w:pP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</w:p>
    <w:p>
      <w:pPr>
        <w:pStyle w:val="ListNumber"/>
      </w:pP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y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</w:p>
    <w:p>
      <w:pPr>
        <w:pStyle w:val="ListNumber"/>
      </w:pPr>
      <w:r>
        <w:rPr>
          <w:b w:val="0"/>
          <w:i w:val="0"/>
        </w:rPr>
        <w:t>P</w:t>
      </w:r>
      <w:r>
        <w:rPr>
          <w:b w:val="0"/>
          <w:i w:val="0"/>
        </w:rPr>
        <w:t>y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</w:p>
    <w:p>
      <w:pPr>
        <w:pStyle w:val="ListNumber"/>
      </w:pP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y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ш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</w:p>
    <w:p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ю</w:t>
      </w:r>
      <w:r>
        <w:rPr>
          <w:b/>
          <w:i w:val="0"/>
        </w:rPr>
        <w:t>с</w:t>
      </w:r>
      <w:r>
        <w:rPr>
          <w:b/>
          <w:i w:val="0"/>
        </w:rPr>
        <w:t>ь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с</w:t>
      </w:r>
      <w:r>
        <w:rPr>
          <w:b/>
          <w:i w:val="0"/>
        </w:rPr>
        <w:t>я</w:t>
      </w:r>
      <w:r>
        <w:rPr>
          <w:b/>
          <w:i w:val="0"/>
        </w:rPr>
        <w:t>!</w:t>
      </w:r>
    </w:p>
    <w:p>
      <w:r>
        <w:rPr>
          <w:b w:val="0"/>
          <w:i/>
        </w:rPr>
        <w:t>У</w:t>
      </w:r>
      <w:r>
        <w:rPr>
          <w:b w:val="0"/>
          <w:i/>
        </w:rPr>
        <w:t>д</w:t>
      </w:r>
      <w:r>
        <w:rPr>
          <w:b w:val="0"/>
          <w:i/>
        </w:rPr>
        <w:t>а</w:t>
      </w:r>
      <w:r>
        <w:rPr>
          <w:b w:val="0"/>
          <w:i/>
        </w:rPr>
        <w:t>ч</w:t>
      </w:r>
      <w:r>
        <w:rPr>
          <w:b w:val="0"/>
          <w:i/>
        </w:rPr>
        <w:t>и</w:t>
      </w:r>
      <w:r>
        <w:rPr>
          <w:b w:val="0"/>
          <w:i/>
        </w:rPr>
        <w:t>!</w:t>
      </w:r>
    </w:p>
    <w:p>
      <w:r>
        <w:rPr>
          <w:b/>
          <w:i/>
        </w:rPr>
        <w:t>В</w:t>
      </w:r>
      <w:r>
        <w:rPr>
          <w:b/>
          <w:i/>
        </w:rPr>
        <w:t>с</w:t>
      </w:r>
      <w:r>
        <w:rPr>
          <w:b/>
          <w:i/>
        </w:rPr>
        <w:t>е</w:t>
      </w:r>
      <w:r>
        <w:rPr>
          <w:b/>
          <w:i/>
        </w:rPr>
        <w:t>г</w:t>
      </w:r>
      <w:r>
        <w:rPr>
          <w:b/>
          <w:i/>
        </w:rPr>
        <w:t>д</w:t>
      </w:r>
      <w:r>
        <w:rPr>
          <w:b/>
          <w:i/>
        </w:rPr>
        <w:t>а</w:t>
      </w:r>
      <w:r>
        <w:rPr>
          <w:b/>
          <w:i/>
        </w:rPr>
        <w:t xml:space="preserve"> </w:t>
      </w:r>
      <w:r>
        <w:rPr>
          <w:b/>
          <w:i/>
        </w:rPr>
        <w:t>у</w:t>
      </w:r>
      <w:r>
        <w:rPr>
          <w:b/>
          <w:i/>
        </w:rPr>
        <w:t>ч</w:t>
      </w:r>
      <w:r>
        <w:rPr>
          <w:b/>
          <w:i/>
        </w:rPr>
        <w:t>и</w:t>
      </w:r>
      <w:r>
        <w:rPr>
          <w:b/>
          <w:i/>
        </w:rPr>
        <w:t>т</w:t>
      </w:r>
      <w:r>
        <w:rPr>
          <w:b/>
          <w:i/>
        </w:rPr>
        <w:t>е</w:t>
      </w:r>
      <w:r>
        <w:rPr>
          <w:b/>
          <w:i/>
        </w:rPr>
        <w:t>с</w:t>
      </w:r>
      <w:r>
        <w:rPr>
          <w:b/>
          <w:i/>
        </w:rPr>
        <w:t>ь</w:t>
      </w:r>
      <w:r>
        <w:rPr>
          <w:b/>
          <w:i/>
        </w:rPr>
        <w:t>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