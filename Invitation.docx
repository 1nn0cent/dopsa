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>Дорогая Иванова</w:t>
        <w:br/>
        <w:t>приглашаем тебя</w:t>
      </w:r>
    </w:p>
    <w:p>
      <w:r>
        <w:t>Место : Зал</w:t>
      </w:r>
    </w:p>
    <w:p>
      <w:r>
        <w:t>Время : 12:30</w:t>
      </w:r>
    </w:p>
    <w:p>
      <w:r>
        <w:t>С 8 Марта!</w:t>
      </w:r>
    </w:p>
    <w:p>
      <w:r>
        <w:br w:type="page"/>
      </w:r>
    </w:p>
    <w:p>
      <w:pPr>
        <w:pStyle w:val="Title"/>
      </w:pPr>
      <w:r>
        <w:t>ПРИГЛАШЕНИЕ</w:t>
      </w:r>
    </w:p>
    <w:p>
      <w:pPr>
        <w:pStyle w:val="Heading1"/>
      </w:pPr>
      <w:r>
        <w:t>Дорогая Лескова</w:t>
        <w:br/>
        <w:t>приглашаем тебя</w:t>
      </w:r>
    </w:p>
    <w:p>
      <w:r>
        <w:t>Место : Зал</w:t>
      </w:r>
    </w:p>
    <w:p>
      <w:r>
        <w:t>Время : 12:30</w:t>
      </w:r>
    </w:p>
    <w:p>
      <w:r>
        <w:t>С 8 Марта!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